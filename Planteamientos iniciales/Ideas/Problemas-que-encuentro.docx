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  <w:spacing w:after="0"/>
        <w:ind w:left="0"/>
        <w:jc w:val="left"/>
      </w:pPr>
      <w:r>
        <w:rPr>
          <w:rFonts w:ascii="Cambria" w:hAnsi="Cambria"/>
          <w:color w:val="000000"/>
        </w:rPr>
        <w:t>Problemas que encuentro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Gran dependencia de la tienda de aplicaciones de Google.</w:t>
      </w:r>
    </w:p>
    <w:p>
      <w:pPr>
        <w:spacing w:after="0"/>
        <w:ind w:left="0"/>
        <w:jc w:val="left"/>
      </w:pPr>
      <w:r>
        <w:br/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decimal"/>
      <w:lvlText w:val="%1"/>
      <w:lvlJc w:val="left"/>
      <w:pPr>
        <w:ind w:left="960" w:hanging="36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xhtml" Type="http://schemas.openxmlformats.org/officeDocument/2006/relationships/aFChunk" Id="rId3"/>
    <Relationship Target="numbering.xml" Type="http://schemas.openxmlformats.org/officeDocument/2006/relationships/numbering" Id="rId4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