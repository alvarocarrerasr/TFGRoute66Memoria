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Ideas TFG Route 66</w:t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Importante: tener en cuenta que habrá que elaborar tres partes totalmente diferenciadas: el cliente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frontend), el backend y el servidor que actuará para almacenar la información en la base de datos  y simular la gamificación. 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Tecnología sugerida API:</w:t>
      </w:r>
    </w:p>
    <w:p>
      <w:pPr>
        <w:spacing w:after="0"/>
        <w:ind w:left="0"/>
        <w:jc w:val="left"/>
      </w:pPr>
      <w:r>
        <w:br/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Base de datos: no daría importancia a su tipo, tanto si es relacional como si no. Lo importante es que tenga una buena compatibilidad con la API, que es la que al fin y al cabo va a realizar las operaciones contra ella.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Servidor: creo que lo mejor sería un servidor ExpressJs en el que corra Node, sin embargo, tampoco habría mucho problema para utilizar otra tecnología.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Tecnología sugerida App móvil:</w:t>
      </w:r>
    </w:p>
    <w:p>
      <w:pPr>
        <w:spacing w:after="0"/>
        <w:ind w:left="0"/>
        <w:jc w:val="left"/>
      </w:pPr>
      <w:r>
        <w:br/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Valorar si compensa realizar una aplicación híbrida frente a una nativa. En caso de ser híbrida lo suyo seria utilizar el framework Ionic. Creo que me inclino más por una nativa.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Quizá para la recolección de información se podría utilizar Google Analytics. Habría que estudiar como se integraría con el backend que propone el otro alumno.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Etapas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hasta enero de 2018):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Planificación del sistema a elaborar.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Análisis del sistema a elaborar.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Requisitos funcionales/no funcionales.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Casos de uso.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Moqups.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DSS.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Diseño de la base de datos.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Diseño de la arquitectura del sistema.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Videojuegos en JavaScript 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lowerLetter"/>
      <w:lvlText w:val="%2"/>
      <w:lvlJc w:val="left"/>
      <w:pPr>
        <w:ind w:left="15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