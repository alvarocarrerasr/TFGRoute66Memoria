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0"/>
        <w:jc w:val="left"/>
      </w:pPr>
      <w:r>
        <w:rPr>
          <w:rFonts w:ascii="Cambria" w:hAnsi="Cambria"/>
          <w:color w:val="000000"/>
        </w:rPr>
        <w:t>Posibles mini-juegos</w:t>
      </w:r>
    </w:p>
    <w:p>
      <w:pPr>
        <w:spacing w:after="0"/>
        <w:ind w:left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La idea es hacer los juegos en JavaScript. La app contara con un servidor que se lanzara en un determinado puerto y al que estos juegos deberan reenviar el resultado del juego, con el fin de que el usuario pueda ver incrementados sus puntos.</w:t>
      </w:r>
    </w:p>
    <w:p>
      <w:pPr>
        <w:spacing w:after="0"/>
        <w:ind w:left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Cada juego tendra un codigo unico que sera referenciado desde el servidor. </w:t>
      </w:r>
    </w:p>
    <w:p>
      <w:pPr>
        <w:spacing w:after="0"/>
        <w:ind w:left="0"/>
        <w:jc w:val="left"/>
      </w:pPr>
      <w:r>
        <w:rPr>
          <w:rFonts w:ascii="Cambria" w:hAnsi="Cambria"/>
          <w:b/>
          <w:i w:val="false"/>
          <w:color w:val="000000"/>
          <w:sz w:val="22"/>
        </w:rPr>
        <w:t>Juegos por niveles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Ahorcado.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Trivial.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Jetpack.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Rompebolas.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Fruit ninja.</w:t>
      </w:r>
    </w:p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Cambria" w:hAnsi="Cambria"/>
          <w:b/>
          <w:i w:val="false"/>
          <w:color w:val="000000"/>
          <w:sz w:val="22"/>
        </w:rPr>
        <w:t>Juegos generales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La ruleta de la fortuna.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Los dados.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El trilero.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Rasca y gana.</w:t>
      </w:r>
    </w:p>
    <w:p>
      <w:pPr>
        <w:spacing w:after="0"/>
        <w:ind w:left="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none"/>
      <w:lvlText w:val="%1"/>
      <w:lvlJc w:val="left"/>
      <w:pPr>
        <w:ind w:left="960" w:hanging="360"/>
      </w:pPr>
    </w:lvl>
  </w:abstractNum>
  <w:abstractNum w:abstractNumId="2">
    <w:multiLevelType w:val="multilevel"/>
    <w:lvl w:ilvl="0">
      <w:start w:val="1"/>
      <w:numFmt w:val="none"/>
      <w:lvlText w:val="%1"/>
      <w:lvlJc w:val="left"/>
      <w:pPr>
        <w:ind w:left="96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