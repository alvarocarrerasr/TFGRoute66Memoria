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[Reunión] 6 de Noviembre de 2017</w:t>
      </w:r>
    </w:p>
    <w:p>
      <w:pPr>
        <w:spacing w:after="0"/>
        <w:ind w:left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Recopilar apps similares. Estudio del mercado.</w:t>
      </w:r>
    </w:p>
    <w:p>
      <w:pPr>
        <w:numPr>
          <w:ilvl w:val="0"/>
          <w:numId w:val="1"/>
        </w:numPr>
        <w:spacing w:after="0"/>
        <w:jc w:val="left"/>
      </w:pPr>
      <w:r>
        <w:br/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Puntos fuertes,puntos débiles de las otraas alternativas.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Centrarse en restaurantes de comida rápida. Gamificación.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BK.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VIPS.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McDonalds.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Foster’s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Sugerencias.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Tutorías: viernes 11-12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